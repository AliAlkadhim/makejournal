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 HAVE 3 DAYS IN THIS JOURNAL, MAKE EVERY SECOND COUNT!</w:t>
      </w:r>
    </w:p>
    <w:p>
      <w:pPr>
        <w:pStyle w:val="Title"/>
      </w:pPr>
      <w:r>
        <w:t>2022-05-12</w:t>
      </w:r>
    </w:p>
    <w:p>
      <w:pPr>
        <w:pStyle w:val="ListBullet"/>
      </w:pPr>
      <w:r>
        <w:t>What did you do well today?</w:t>
      </w:r>
      <w:r>
        <w:br/>
        <w:br/>
        <w:br/>
      </w:r>
    </w:p>
    <w:p>
      <w:pPr>
        <w:pStyle w:val="ListBullet"/>
      </w:pPr>
      <w:r>
        <w:t>What did you do not so well today?</w:t>
      </w:r>
      <w:r>
        <w:br/>
        <w:br/>
        <w:br/>
      </w:r>
    </w:p>
    <w:p>
      <w:pPr>
        <w:pStyle w:val="ListBullet"/>
      </w:pPr>
      <w:r>
        <w:t>What will you do tomorrow to improve?</w:t>
      </w:r>
      <w:r>
        <w:br/>
        <w:br/>
        <w:br/>
      </w:r>
    </w:p>
    <w:p>
      <w:r>
        <w:t>RANDOM NOTES</w:t>
      </w:r>
    </w:p>
    <w:p>
      <w:r>
        <w:br w:type="page"/>
      </w:r>
    </w:p>
    <w:p>
      <w:pPr>
        <w:pStyle w:val="Title"/>
      </w:pPr>
      <w:r>
        <w:t>2022-05-13</w:t>
      </w:r>
    </w:p>
    <w:p>
      <w:pPr>
        <w:pStyle w:val="ListBullet"/>
      </w:pPr>
      <w:r>
        <w:t>What did you do well today?</w:t>
      </w:r>
      <w:r>
        <w:br/>
        <w:br/>
        <w:br/>
      </w:r>
    </w:p>
    <w:p>
      <w:pPr>
        <w:pStyle w:val="ListBullet"/>
      </w:pPr>
      <w:r>
        <w:t>What did you do not so well today?</w:t>
      </w:r>
      <w:r>
        <w:br/>
        <w:br/>
        <w:br/>
      </w:r>
    </w:p>
    <w:p>
      <w:pPr>
        <w:pStyle w:val="ListBullet"/>
      </w:pPr>
      <w:r>
        <w:t>What will you do tomorrow to improve?</w:t>
      </w:r>
      <w:r>
        <w:br/>
        <w:br/>
        <w:br/>
      </w:r>
    </w:p>
    <w:p>
      <w:r>
        <w:t>RANDOM NOTES</w:t>
      </w:r>
    </w:p>
    <w:p>
      <w:r>
        <w:br w:type="page"/>
      </w:r>
    </w:p>
    <w:p>
      <w:pPr>
        <w:pStyle w:val="Title"/>
      </w:pPr>
      <w:r>
        <w:t>2022-05-14</w:t>
      </w:r>
    </w:p>
    <w:p>
      <w:pPr>
        <w:pStyle w:val="ListBullet"/>
      </w:pPr>
      <w:r>
        <w:t>What did you do well today?</w:t>
      </w:r>
      <w:r>
        <w:br/>
        <w:br/>
        <w:br/>
      </w:r>
    </w:p>
    <w:p>
      <w:pPr>
        <w:pStyle w:val="ListBullet"/>
      </w:pPr>
      <w:r>
        <w:t>What did you do not so well today?</w:t>
      </w:r>
      <w:r>
        <w:br/>
        <w:br/>
        <w:br/>
      </w:r>
    </w:p>
    <w:p>
      <w:pPr>
        <w:pStyle w:val="ListBullet"/>
      </w:pPr>
      <w:r>
        <w:t>What will you do tomorrow to improve?</w:t>
      </w:r>
      <w:r>
        <w:br/>
        <w:br/>
        <w:br/>
      </w:r>
    </w:p>
    <w:p>
      <w:r>
        <w:t>RANDOM NOTES</w:t>
      </w:r>
    </w:p>
    <w:p>
      <w:r>
        <w:br w:type="page"/>
      </w:r>
    </w:p>
    <w:p>
      <w:pPr>
        <w:pStyle w:val="Title"/>
      </w:pPr>
      <w:r>
        <w:t>2022-05-15</w:t>
      </w:r>
    </w:p>
    <w:p>
      <w:pPr>
        <w:pStyle w:val="ListBullet"/>
      </w:pPr>
      <w:r>
        <w:t>What did you do well today?</w:t>
      </w:r>
      <w:r>
        <w:br/>
        <w:br/>
        <w:br/>
      </w:r>
    </w:p>
    <w:p>
      <w:pPr>
        <w:pStyle w:val="ListBullet"/>
      </w:pPr>
      <w:r>
        <w:t>What did you do not so well today?</w:t>
      </w:r>
      <w:r>
        <w:br/>
        <w:br/>
        <w:br/>
      </w:r>
    </w:p>
    <w:p>
      <w:pPr>
        <w:pStyle w:val="ListBullet"/>
      </w:pPr>
      <w:r>
        <w:t>What will you do tomorrow to improve?</w:t>
      </w:r>
      <w:r>
        <w:br/>
        <w:br/>
        <w:br/>
      </w:r>
    </w:p>
    <w:p>
      <w:r>
        <w:t>RANDOM NOTES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